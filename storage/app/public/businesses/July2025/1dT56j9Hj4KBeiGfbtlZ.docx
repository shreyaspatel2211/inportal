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1.5-Month PHP &amp; Laravel Learning Plan</w:t>
      </w:r>
    </w:p>
    <w:p>
      <w:r>
        <w:t>This structured plan will help you learn PHP and Laravel step by step, using W3Schools and YouTube resources.</w:t>
      </w:r>
    </w:p>
    <w:p>
      <w:pPr>
        <w:pStyle w:val="Heading2"/>
      </w:pPr>
      <w:r>
        <w:t>Phase 1: PHP Fundamentals (Weeks 1-3)</w:t>
      </w:r>
    </w:p>
    <w:p>
      <w:r>
        <w:t>*Objective: Build a strong foundation in PHP, covering syntax, functions, and database operations.*</w:t>
      </w:r>
    </w:p>
    <w:p>
      <w:pPr>
        <w:pStyle w:val="Heading3"/>
      </w:pPr>
      <w:r>
        <w:t>Week 1: PHP Basics</w:t>
      </w:r>
    </w:p>
    <w:p>
      <w:r>
        <w:t>📖 W3Schools PHP Tutorial: https://www.w3schools.com/php/</w:t>
      </w:r>
    </w:p>
    <w:p>
      <w:r>
        <w:t>Topics: Introduction, Syntax, Variables, Data Types, Operators, Strings, Arrays, Control Structures</w:t>
      </w:r>
    </w:p>
    <w:p>
      <w:r>
        <w:t>🎥 YouTube PHP Course for Beginners: https://www.youtube.com/watch?v=OK_JCtrrv-c</w:t>
      </w:r>
    </w:p>
    <w:p>
      <w:r>
        <w:t>🛠 Practice: Write basic PHP scripts and create a simple form.</w:t>
      </w:r>
    </w:p>
    <w:p>
      <w:pPr>
        <w:pStyle w:val="Heading3"/>
      </w:pPr>
      <w:r>
        <w:t>Week 2: Functions, Forms &amp; Database</w:t>
      </w:r>
    </w:p>
    <w:p>
      <w:r>
        <w:t>📖 W3Schools PHP Forms &amp; Functions</w:t>
      </w:r>
    </w:p>
    <w:p>
      <w:r>
        <w:t>🎥 YouTube Forms &amp; Database Tutorials:</w:t>
      </w:r>
    </w:p>
    <w:p>
      <w:r>
        <w:t>PHP Forms Handling: https://www.youtube.com/watch?v=1SnPKhCdlsU</w:t>
      </w:r>
    </w:p>
    <w:p>
      <w:r>
        <w:t>PHP &amp; MySQL for Beginners: https://www.youtube.com/watch?v=5fXMv2l_u9U</w:t>
      </w:r>
    </w:p>
    <w:p>
      <w:pPr>
        <w:pStyle w:val="Heading3"/>
      </w:pPr>
      <w:r>
        <w:t>Week 3: PHP &amp; MySQL Integration</w:t>
      </w:r>
    </w:p>
    <w:p>
      <w:r>
        <w:t>📖 W3Schools PHP &amp; MySQL: https://www.w3schools.com/php/php_mysql_intro.asp</w:t>
      </w:r>
    </w:p>
    <w:p>
      <w:r>
        <w:t>🎥 YouTube CRUD App: https://www.youtube.com/watch?v=PbzKNhxVwF8</w:t>
      </w:r>
    </w:p>
    <w:p>
      <w:pPr>
        <w:pStyle w:val="Heading2"/>
      </w:pPr>
      <w:r>
        <w:t>Phase 2: Laravel Framework (Weeks 4-6)</w:t>
      </w:r>
    </w:p>
    <w:p>
      <w:r>
        <w:t>*Objective: Learn the fundamentals of Laravel and build a CRUD application using MVC.*</w:t>
      </w:r>
    </w:p>
    <w:p>
      <w:pPr>
        <w:pStyle w:val="Heading3"/>
      </w:pPr>
      <w:r>
        <w:t>Week 4: Laravel Basics &amp; Setup</w:t>
      </w:r>
    </w:p>
    <w:p>
      <w:r>
        <w:t>📖 W3Schools Laravel Tutorial: https://www.w3schools.in/laravel</w:t>
      </w:r>
    </w:p>
    <w:p>
      <w:r>
        <w:t>🎥 YouTube Laravel Introduction: https://www.youtube.com/watch?v=0M84Nk7iWkA</w:t>
      </w:r>
    </w:p>
    <w:p>
      <w:pPr>
        <w:pStyle w:val="Heading3"/>
      </w:pPr>
      <w:r>
        <w:t>Week 5: Laravel Database &amp; Authentication</w:t>
      </w:r>
    </w:p>
    <w:p>
      <w:r>
        <w:t>📖 W3Schools Laravel Database &amp; Eloquent ORM</w:t>
      </w:r>
    </w:p>
    <w:p>
      <w:r>
        <w:t>🎥 YouTube Authentication &amp; Middleware: https://www.youtube.com/watch?v=IBPX4i89K2s</w:t>
      </w:r>
    </w:p>
    <w:p>
      <w:pPr>
        <w:pStyle w:val="Heading3"/>
      </w:pPr>
      <w:r>
        <w:t>Week 6: Build a Laravel CRUD App</w:t>
      </w:r>
    </w:p>
    <w:p>
      <w:r>
        <w:t>📖 Laravel CRUD Application</w:t>
      </w:r>
    </w:p>
    <w:p>
      <w:r>
        <w:t>🎥 YouTube CRUD Application: https://www.youtube.com/watch?v=SqTdHCTWqks</w:t>
      </w:r>
    </w:p>
    <w:p>
      <w:pPr>
        <w:pStyle w:val="Heading2"/>
      </w:pPr>
      <w:r>
        <w:t>Additional Resources &amp; Best Practices</w:t>
      </w:r>
    </w:p>
    <w:p>
      <w:r>
        <w:t>📌 Official PHP Documentation: https://www.php.net/docs.php</w:t>
      </w:r>
    </w:p>
    <w:p>
      <w:r>
        <w:t>📌 Official Laravel Documentation: https://laravel.com/docs</w:t>
      </w:r>
    </w:p>
    <w:p>
      <w:pPr>
        <w:pStyle w:val="Heading2"/>
      </w:pPr>
      <w:r>
        <w:t>Final Goal (By the End of 1.5 Months)</w:t>
      </w:r>
    </w:p>
    <w:p>
      <w:r>
        <w:t>✅ You should be able to:</w:t>
      </w:r>
    </w:p>
    <w:p>
      <w:r>
        <w:t>- Write PHP scripts and work with MySQL databases.</w:t>
      </w:r>
    </w:p>
    <w:p>
      <w:r>
        <w:t>- Build a fully functional Laravel CRUD application.</w:t>
      </w:r>
    </w:p>
    <w:p>
      <w:r>
        <w:t>- Understand Laravel MVC and authentication.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